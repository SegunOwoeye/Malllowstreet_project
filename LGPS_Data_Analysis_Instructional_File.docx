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CFF9" w14:textId="77777777" w:rsidR="00D72A03" w:rsidRDefault="00EF20E4">
      <w:pPr>
        <w:pStyle w:val="Heading1"/>
      </w:pPr>
      <w:r>
        <w:t>LGPS Data Analysis Project - Instructional File</w:t>
      </w:r>
    </w:p>
    <w:p w14:paraId="53287A4B" w14:textId="14B0D7A8" w:rsidR="00D72A03" w:rsidRDefault="00EF20E4">
      <w:r>
        <w:br/>
        <w:t>## 1. Project Overview</w:t>
      </w:r>
      <w:r>
        <w:br/>
        <w:t xml:space="preserve">The LGPS Data Analysis Project is designed to automate the process of web scraping, data extraction, analysis, and reporting of data from Local Government Pension Scheme (LGPS) </w:t>
      </w:r>
      <w:r>
        <w:t>pool portfolios. The project focuses on the 'Border to Coast' and 'Brunel' pension partnership funds, generating detailed analytical insights and reports.</w:t>
      </w:r>
      <w:r>
        <w:br/>
      </w:r>
      <w:r>
        <w:br/>
        <w:t>---</w:t>
      </w:r>
      <w:r>
        <w:br/>
      </w:r>
      <w:r>
        <w:br/>
        <w:t>## 2. Project Structure</w:t>
      </w:r>
      <w:r>
        <w:br/>
        <w:t>The project is organized into the following main components:</w:t>
      </w:r>
      <w:r>
        <w:br/>
      </w:r>
      <w:r>
        <w:br/>
        <w:t xml:space="preserve">- **Web Scraping Modules**: </w:t>
      </w:r>
      <w:r>
        <w:br/>
        <w:t xml:space="preserve">    - `bordercoast_data_webscraping.py`: Scrapes documents from the Border to Coast website.</w:t>
      </w:r>
      <w:r>
        <w:br/>
        <w:t xml:space="preserve">    - `brunel_data_webscraping.py`: Scrapes documents from the Brunel website.</w:t>
      </w:r>
      <w:r>
        <w:br/>
      </w:r>
      <w:r>
        <w:br/>
        <w:t>- **Data Cleaning and Filtering**:</w:t>
      </w:r>
      <w:r>
        <w:br/>
        <w:t xml:space="preserve">    - `file_filter.py`: Dele</w:t>
      </w:r>
      <w:r>
        <w:t>tes unnecessary files based on predefined keywords.</w:t>
      </w:r>
      <w:r>
        <w:br/>
        <w:t xml:space="preserve">    - `complete_file_del.py`: Executes file deletion processes.</w:t>
      </w:r>
      <w:r>
        <w:br/>
      </w:r>
      <w:r>
        <w:br/>
        <w:t>- **Data Analysis Modules**:</w:t>
      </w:r>
      <w:r>
        <w:br/>
        <w:t xml:space="preserve">    - `Brunel_LGPS_data_analysis.py`: Analyzes Brunel data files and generates analytical reports.</w:t>
      </w:r>
      <w:r>
        <w:br/>
        <w:t xml:space="preserve">    - `Bordertocoast_LGPS_data_analysis.py`: Analyzes Border to Coast data files and generates reports.</w:t>
      </w:r>
      <w:r>
        <w:br/>
      </w:r>
      <w:r>
        <w:br/>
        <w:t>- **Data Explanation Module**:</w:t>
      </w:r>
      <w:r>
        <w:br/>
        <w:t xml:space="preserve">    - `data_explaination.py`: Generates a high-level explanation of the analyzed data.</w:t>
      </w:r>
      <w:r>
        <w:br/>
      </w:r>
      <w:r>
        <w:br/>
        <w:t>- **Main Execution Script**:</w:t>
      </w:r>
      <w:r>
        <w:br/>
        <w:t xml:space="preserve">    - `main.py</w:t>
      </w:r>
      <w:r>
        <w:t>`: Orchestrates the entire workflow from web scraping to data analysis and reporting.</w:t>
      </w:r>
      <w:r>
        <w:br/>
      </w:r>
      <w:r>
        <w:br/>
        <w:t>- **Setup Script**:</w:t>
      </w:r>
      <w:r>
        <w:br/>
        <w:t xml:space="preserve">    - `setup.py`: Contains installation requirements and setup instructions.</w:t>
      </w:r>
      <w:r>
        <w:br/>
      </w:r>
      <w:r>
        <w:br/>
        <w:t>---</w:t>
      </w:r>
      <w:r>
        <w:br/>
      </w:r>
      <w:r>
        <w:br/>
        <w:t>## 3. Setup Instructions</w:t>
      </w:r>
      <w:r>
        <w:br/>
      </w:r>
      <w:r>
        <w:lastRenderedPageBreak/>
        <w:br/>
        <w:t>### Prerequisites</w:t>
      </w:r>
      <w:r>
        <w:br/>
        <w:t>- Python 3.11</w:t>
      </w:r>
      <w:r>
        <w:t xml:space="preserve"> or later installed</w:t>
      </w:r>
      <w:r>
        <w:br/>
        <w:t>- Install required packages using the command:</w:t>
      </w:r>
      <w:r>
        <w:br/>
        <w:t>```bash</w:t>
      </w:r>
      <w:r>
        <w:br/>
        <w:t>pip install -r requirements.txt</w:t>
      </w:r>
      <w:r>
        <w:br/>
        <w:t>```</w:t>
      </w:r>
      <w:r>
        <w:br/>
      </w:r>
      <w:r>
        <w:br/>
        <w:t>### Folder Structure</w:t>
      </w:r>
      <w:r>
        <w:br/>
        <w:t>Ensure the following folder structure is maintained:</w:t>
      </w:r>
      <w:r>
        <w:br/>
        <w:t>```</w:t>
      </w:r>
      <w:r>
        <w:br/>
        <w:t>Project_Root/</w:t>
      </w:r>
      <w:r>
        <w:br/>
        <w:t>│</w:t>
      </w:r>
      <w:r>
        <w:br/>
        <w:t>├── Data/</w:t>
      </w:r>
      <w:r>
        <w:br/>
        <w:t>│   ├── raw_data/</w:t>
      </w:r>
      <w:r>
        <w:br/>
        <w:t>│   │   ├── bordertocoast_data/</w:t>
      </w:r>
      <w:r>
        <w:br/>
        <w:t>│   │   └── brunel_data/</w:t>
      </w:r>
      <w:r>
        <w:br/>
        <w:t>│   ├── processed_data/</w:t>
      </w:r>
      <w:r>
        <w:br/>
        <w:t>│   │   ├── bordertocoast_data/</w:t>
      </w:r>
      <w:r>
        <w:br/>
        <w:t>│   │   └── brunel_data/</w:t>
      </w:r>
      <w:r>
        <w:br/>
        <w:t>│   └── supporting_files/</w:t>
      </w:r>
      <w:r>
        <w:br/>
        <w:t>│</w:t>
      </w:r>
      <w:r>
        <w:br/>
        <w:t>├── web_scrapers/</w:t>
      </w:r>
      <w:r>
        <w:br/>
        <w:t>├── Data_Analyzer/</w:t>
      </w:r>
      <w:r>
        <w:br/>
        <w:t>├── misc/</w:t>
      </w:r>
      <w:r>
        <w:br/>
        <w:t>└── main.py</w:t>
      </w:r>
      <w:r>
        <w:br/>
        <w:t>```</w:t>
      </w:r>
      <w:r>
        <w:br/>
      </w:r>
      <w:r>
        <w:br/>
        <w:t>---</w:t>
      </w:r>
      <w:r>
        <w:br/>
      </w:r>
      <w:r>
        <w:br/>
        <w:t>## 4. How to Run the Project</w:t>
      </w:r>
      <w:r>
        <w:br/>
      </w:r>
      <w:r>
        <w:br/>
        <w:t>1. **Data Col</w:t>
      </w:r>
      <w:r>
        <w:t>lection**:</w:t>
      </w:r>
      <w:r>
        <w:br/>
        <w:t xml:space="preserve">   - Run `main.py` with `raw_data_generated=False` to perform web scraping and data collection.</w:t>
      </w:r>
      <w:r>
        <w:br/>
        <w:t xml:space="preserve">   ```bash</w:t>
      </w:r>
      <w:r>
        <w:br/>
        <w:t xml:space="preserve">   python main.py</w:t>
      </w:r>
      <w:r>
        <w:br/>
        <w:t xml:space="preserve">   ```</w:t>
      </w:r>
      <w:r>
        <w:br/>
      </w:r>
      <w:r>
        <w:br/>
        <w:t>2. **Data Cleaning**:</w:t>
      </w:r>
      <w:r>
        <w:br/>
        <w:t xml:space="preserve">   - Unnecessary files will be automatically deleted by the `complete_file_del.py` script.</w:t>
      </w:r>
      <w:r>
        <w:br/>
      </w:r>
      <w:r>
        <w:br/>
        <w:t>3. **Data Analysis**:</w:t>
      </w:r>
      <w:r>
        <w:br/>
      </w:r>
      <w:r>
        <w:lastRenderedPageBreak/>
        <w:t xml:space="preserve">   - The analysis scripts will process the cleaned data and generate Word reports with insights.</w:t>
      </w:r>
      <w:r>
        <w:br/>
      </w:r>
      <w:r>
        <w:br/>
        <w:t>4. **Generating Data Explanation**:</w:t>
      </w:r>
      <w:r>
        <w:br/>
        <w:t xml:space="preserve">   - The `data_explaination.py` module will generate a summary document of the findings.</w:t>
      </w:r>
      <w:r>
        <w:br/>
      </w:r>
      <w:r>
        <w:br/>
        <w:t>---</w:t>
      </w:r>
      <w:r>
        <w:br/>
      </w:r>
      <w:r>
        <w:br/>
        <w:t xml:space="preserve">## </w:t>
      </w:r>
      <w:r>
        <w:t>5. Output Files</w:t>
      </w:r>
      <w:r>
        <w:br/>
        <w:t>- Processed documents and reports will be saved in the `Data/processed_data/` directory.</w:t>
      </w:r>
      <w:r>
        <w:br/>
        <w:t>- Supporting files (e.g., images, charts) will be saved in the `supporting_files` subdirectories.</w:t>
      </w:r>
      <w:r>
        <w:br/>
      </w:r>
      <w:r>
        <w:br/>
        <w:t>---</w:t>
      </w:r>
      <w:r>
        <w:br/>
      </w:r>
      <w:r>
        <w:br/>
        <w:t>## 6. Troubleshooting</w:t>
      </w:r>
      <w:r>
        <w:br/>
      </w:r>
      <w:r>
        <w:br/>
        <w:t>- **Common Issues**:</w:t>
      </w:r>
      <w:r>
        <w:br/>
        <w:t xml:space="preserve">    - Missing dependencies: Ensure all packages in `requirements.txt` are installed.</w:t>
      </w:r>
      <w:r>
        <w:br/>
        <w:t xml:space="preserve">    - Permission errors: Run the script with appropriate permissions.</w:t>
      </w:r>
      <w:r>
        <w:br/>
        <w:t xml:space="preserve">    - Incorrect folder structure: Verify that directories are set up as outlined.</w:t>
      </w:r>
      <w:r>
        <w:br/>
      </w:r>
      <w:r>
        <w:br/>
        <w:t>---</w:t>
      </w:r>
      <w:r>
        <w:br/>
      </w:r>
      <w:r>
        <w:br/>
        <w:t>## 7. Additional</w:t>
      </w:r>
      <w:r>
        <w:t xml:space="preserve"> Notes</w:t>
      </w:r>
      <w:r>
        <w:br/>
        <w:t>- The `setup.py` script can also be used to install the project as a package:</w:t>
      </w:r>
      <w:r>
        <w:br/>
        <w:t>```bash</w:t>
      </w:r>
      <w:r>
        <w:br/>
        <w:t>pip install .</w:t>
      </w:r>
      <w:r>
        <w:br/>
        <w:t>```</w:t>
      </w:r>
      <w:r>
        <w:br/>
      </w:r>
      <w:r>
        <w:br/>
        <w:t>- For any specific issues not covered in this document, refer to inline comments within the codebase or contact the development team.</w:t>
      </w:r>
      <w:r>
        <w:br/>
      </w:r>
    </w:p>
    <w:sectPr w:rsidR="00D72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679300">
    <w:abstractNumId w:val="8"/>
  </w:num>
  <w:num w:numId="2" w16cid:durableId="1044866356">
    <w:abstractNumId w:val="6"/>
  </w:num>
  <w:num w:numId="3" w16cid:durableId="1664777675">
    <w:abstractNumId w:val="5"/>
  </w:num>
  <w:num w:numId="4" w16cid:durableId="1918513552">
    <w:abstractNumId w:val="4"/>
  </w:num>
  <w:num w:numId="5" w16cid:durableId="2056543641">
    <w:abstractNumId w:val="7"/>
  </w:num>
  <w:num w:numId="6" w16cid:durableId="1606884598">
    <w:abstractNumId w:val="3"/>
  </w:num>
  <w:num w:numId="7" w16cid:durableId="912932395">
    <w:abstractNumId w:val="2"/>
  </w:num>
  <w:num w:numId="8" w16cid:durableId="1369990976">
    <w:abstractNumId w:val="1"/>
  </w:num>
  <w:num w:numId="9" w16cid:durableId="80439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21D"/>
    <w:rsid w:val="0029639D"/>
    <w:rsid w:val="00326F90"/>
    <w:rsid w:val="00AA1D8D"/>
    <w:rsid w:val="00B47730"/>
    <w:rsid w:val="00CB0664"/>
    <w:rsid w:val="00D72A03"/>
    <w:rsid w:val="00EF2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AD72F1B-19BD-49A6-8542-2B7F1FB8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Olusegun Owoeye</cp:lastModifiedBy>
  <cp:revision>2</cp:revision>
  <dcterms:created xsi:type="dcterms:W3CDTF">2013-12-23T23:15:00Z</dcterms:created>
  <dcterms:modified xsi:type="dcterms:W3CDTF">2025-02-23T21:03:00Z</dcterms:modified>
  <cp:category/>
</cp:coreProperties>
</file>