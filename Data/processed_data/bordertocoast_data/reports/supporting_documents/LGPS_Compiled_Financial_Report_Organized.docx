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Compiled Financial Report - Organized</w:t>
      </w:r>
    </w:p>
    <w:p>
      <w:r>
        <w:t>This report organizes the raw LGPS data into a structured table and provides a graphical analysis.</w:t>
      </w:r>
    </w:p>
    <w:p>
      <w:pPr>
        <w:pStyle w:val="Heading2"/>
      </w:pPr>
      <w:r>
        <w:t>Summary Table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Fund</w:t>
            </w:r>
          </w:p>
        </w:tc>
        <w:tc>
          <w:tcPr>
            <w:tcW w:type="dxa" w:w="1440"/>
          </w:tcPr>
          <w:p>
            <w:r>
              <w:t>Base Value</w:t>
            </w:r>
          </w:p>
        </w:tc>
        <w:tc>
          <w:tcPr>
            <w:tcW w:type="dxa" w:w="1440"/>
          </w:tcPr>
          <w:p>
            <w:r>
              <w:t>Max of Local Price</w:t>
            </w:r>
          </w:p>
        </w:tc>
        <w:tc>
          <w:tcPr>
            <w:tcW w:type="dxa" w:w="1440"/>
          </w:tcPr>
          <w:p>
            <w:r>
              <w:t>Private-Market-June</w:t>
            </w:r>
          </w:p>
        </w:tc>
        <w:tc>
          <w:tcPr>
            <w:tcW w:type="dxa" w:w="1440"/>
          </w:tcPr>
          <w:p>
            <w:r>
              <w:t>Private-Markets-December</w:t>
            </w:r>
          </w:p>
        </w:tc>
        <w:tc>
          <w:tcPr>
            <w:tcW w:type="dxa" w:w="1440"/>
          </w:tcPr>
          <w:p>
            <w:r>
              <w:t>Shares/Par</w:t>
            </w:r>
          </w:p>
        </w:tc>
      </w:tr>
      <w:tr>
        <w:tc>
          <w:tcPr>
            <w:tcW w:type="dxa" w:w="1440"/>
          </w:tcPr>
          <w:p>
            <w:r>
              <w:t>Border-to-Coast-Annual-Report-and-Accounts</w:t>
            </w:r>
          </w:p>
        </w:tc>
        <w:tc>
          <w:tcPr>
            <w:tcW w:type="dxa" w:w="1440"/>
          </w:tcPr>
          <w:p>
            <w:r>
              <w:t>26366302.0</w:t>
            </w:r>
          </w:p>
        </w:tc>
        <w:tc>
          <w:tcPr>
            <w:tcW w:type="dxa" w:w="1440"/>
          </w:tcPr>
          <w:p>
            <w:r>
              <w:t>13209631.0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13554154.0</w:t>
            </w:r>
          </w:p>
        </w:tc>
      </w:tr>
      <w:tr>
        <w:tc>
          <w:tcPr>
            <w:tcW w:type="dxa" w:w="1440"/>
          </w:tcPr>
          <w:p>
            <w:r>
              <w:t>Emerging-Markets-Equity-Alpha-Fund-March-2024</w:t>
            </w:r>
          </w:p>
        </w:tc>
        <w:tc>
          <w:tcPr>
            <w:tcW w:type="dxa" w:w="1440"/>
          </w:tcPr>
          <w:p>
            <w:r>
              <w:t>716542281.38</w:t>
            </w:r>
          </w:p>
        </w:tc>
        <w:tc>
          <w:tcPr>
            <w:tcW w:type="dxa" w:w="1440"/>
          </w:tcPr>
          <w:p>
            <w:r>
              <w:t>3130669.08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330571454.0</w:t>
            </w:r>
          </w:p>
        </w:tc>
      </w:tr>
      <w:tr>
        <w:tc>
          <w:tcPr>
            <w:tcW w:type="dxa" w:w="1440"/>
          </w:tcPr>
          <w:p>
            <w:r>
              <w:t>Emerging-Markets-Equity-Alpha-Fund-September-2023</w:t>
            </w:r>
          </w:p>
        </w:tc>
        <w:tc>
          <w:tcPr>
            <w:tcW w:type="dxa" w:w="1440"/>
          </w:tcPr>
          <w:p>
            <w:r>
              <w:t>673357648.28</w:t>
            </w:r>
          </w:p>
        </w:tc>
        <w:tc>
          <w:tcPr>
            <w:tcW w:type="dxa" w:w="1440"/>
          </w:tcPr>
          <w:p>
            <w:r>
              <w:t>3526548.79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339178058.0</w:t>
            </w:r>
          </w:p>
        </w:tc>
      </w:tr>
      <w:tr>
        <w:tc>
          <w:tcPr>
            <w:tcW w:type="dxa" w:w="1440"/>
          </w:tcPr>
          <w:p>
            <w:r>
              <w:t>Emerging-Markets-Equity-Alpha-Fund-September-2024</w:t>
            </w:r>
          </w:p>
        </w:tc>
        <w:tc>
          <w:tcPr>
            <w:tcW w:type="dxa" w:w="1440"/>
          </w:tcPr>
          <w:p>
            <w:r>
              <w:t>657127493.42</w:t>
            </w:r>
          </w:p>
        </w:tc>
        <w:tc>
          <w:tcPr>
            <w:tcW w:type="dxa" w:w="1440"/>
          </w:tcPr>
          <w:p>
            <w:r>
              <w:t>2552973.08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346051403.0</w:t>
            </w:r>
          </w:p>
        </w:tc>
      </w:tr>
      <w:tr>
        <w:tc>
          <w:tcPr>
            <w:tcW w:type="dxa" w:w="1440"/>
          </w:tcPr>
          <w:p>
            <w:r>
              <w:t>Emerging-Markets-Equity-Fund-March-2024</w:t>
            </w:r>
          </w:p>
        </w:tc>
        <w:tc>
          <w:tcPr>
            <w:tcW w:type="dxa" w:w="1440"/>
          </w:tcPr>
          <w:p>
            <w:r>
              <w:t>1240019914.23</w:t>
            </w:r>
          </w:p>
        </w:tc>
        <w:tc>
          <w:tcPr>
            <w:tcW w:type="dxa" w:w="1440"/>
          </w:tcPr>
          <w:p>
            <w:r>
              <w:t>165620.69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456621394.0</w:t>
            </w:r>
          </w:p>
        </w:tc>
      </w:tr>
      <w:tr>
        <w:tc>
          <w:tcPr>
            <w:tcW w:type="dxa" w:w="1440"/>
          </w:tcPr>
          <w:p>
            <w:r>
              <w:t>Emerging-Markets-Equity-Fund-September-2024</w:t>
            </w:r>
          </w:p>
        </w:tc>
        <w:tc>
          <w:tcPr>
            <w:tcW w:type="dxa" w:w="1440"/>
          </w:tcPr>
          <w:p>
            <w:r>
              <w:t>1239672664.96</w:t>
            </w:r>
          </w:p>
        </w:tc>
        <w:tc>
          <w:tcPr>
            <w:tcW w:type="dxa" w:w="1440"/>
          </w:tcPr>
          <w:p>
            <w:r>
              <w:t>156412.34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568873198.0</w:t>
            </w:r>
          </w:p>
        </w:tc>
      </w:tr>
      <w:tr>
        <w:tc>
          <w:tcPr>
            <w:tcW w:type="dxa" w:w="1440"/>
          </w:tcPr>
          <w:p>
            <w:r>
              <w:t>Global-Equity-Alpha-Fund-March-2024</w:t>
            </w:r>
          </w:p>
        </w:tc>
        <w:tc>
          <w:tcPr>
            <w:tcW w:type="dxa" w:w="1440"/>
          </w:tcPr>
          <w:p>
            <w:r>
              <w:t>6778993414.72</w:t>
            </w:r>
          </w:p>
        </w:tc>
        <w:tc>
          <w:tcPr>
            <w:tcW w:type="dxa" w:w="1440"/>
          </w:tcPr>
          <w:p>
            <w:r>
              <w:t>2758634.93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524121859.0</w:t>
            </w:r>
          </w:p>
        </w:tc>
      </w:tr>
      <w:tr>
        <w:tc>
          <w:tcPr>
            <w:tcW w:type="dxa" w:w="1440"/>
          </w:tcPr>
          <w:p>
            <w:r>
              <w:t>Global-Equity-Alpha-Fund-September-2024</w:t>
            </w:r>
          </w:p>
        </w:tc>
        <w:tc>
          <w:tcPr>
            <w:tcW w:type="dxa" w:w="1440"/>
          </w:tcPr>
          <w:p>
            <w:r>
              <w:t>6505832479.48</w:t>
            </w:r>
          </w:p>
        </w:tc>
        <w:tc>
          <w:tcPr>
            <w:tcW w:type="dxa" w:w="1440"/>
          </w:tcPr>
          <w:p>
            <w:r>
              <w:t>2494980.58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527690001.0</w:t>
            </w:r>
          </w:p>
        </w:tc>
      </w:tr>
      <w:tr>
        <w:tc>
          <w:tcPr>
            <w:tcW w:type="dxa" w:w="1440"/>
          </w:tcPr>
          <w:p>
            <w:r>
              <w:t>Listed-Alternatives-Fund-2024-September</w:t>
            </w:r>
          </w:p>
        </w:tc>
        <w:tc>
          <w:tcPr>
            <w:tcW w:type="dxa" w:w="1440"/>
          </w:tcPr>
          <w:p>
            <w:r>
              <w:t>780634258.54</w:t>
            </w:r>
          </w:p>
        </w:tc>
        <w:tc>
          <w:tcPr>
            <w:tcW w:type="dxa" w:w="1440"/>
          </w:tcPr>
          <w:p>
            <w:r>
              <w:t>4666.35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261986002.0</w:t>
            </w:r>
          </w:p>
        </w:tc>
      </w:tr>
      <w:tr>
        <w:tc>
          <w:tcPr>
            <w:tcW w:type="dxa" w:w="1440"/>
          </w:tcPr>
          <w:p>
            <w:r>
              <w:t>Listed-Alternatives-Fund-March-2024</w:t>
            </w:r>
          </w:p>
        </w:tc>
        <w:tc>
          <w:tcPr>
            <w:tcW w:type="dxa" w:w="1440"/>
          </w:tcPr>
          <w:p>
            <w:r>
              <w:t>1053095669.36</w:t>
            </w:r>
          </w:p>
        </w:tc>
        <w:tc>
          <w:tcPr>
            <w:tcW w:type="dxa" w:w="1440"/>
          </w:tcPr>
          <w:p>
            <w:r>
              <w:t>4506.44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335212766.0</w:t>
            </w:r>
          </w:p>
        </w:tc>
      </w:tr>
      <w:tr>
        <w:tc>
          <w:tcPr>
            <w:tcW w:type="dxa" w:w="1440"/>
          </w:tcPr>
          <w:p>
            <w:r>
              <w:t>Multi-Asset-Credit-Fund-March-2024</w:t>
            </w:r>
          </w:p>
        </w:tc>
        <w:tc>
          <w:tcPr>
            <w:tcW w:type="dxa" w:w="1440"/>
          </w:tcPr>
          <w:p>
            <w:r>
              <w:t>4127052339.59</w:t>
            </w:r>
          </w:p>
        </w:tc>
        <w:tc>
          <w:tcPr>
            <w:tcW w:type="dxa" w:w="1440"/>
          </w:tcPr>
          <w:p>
            <w:r>
              <w:t>152412.57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645597540007.0</w:t>
            </w:r>
          </w:p>
        </w:tc>
      </w:tr>
      <w:tr>
        <w:tc>
          <w:tcPr>
            <w:tcW w:type="dxa" w:w="1440"/>
          </w:tcPr>
          <w:p>
            <w:r>
              <w:t>Multi-Asset-Credit-Fund-September-2024</w:t>
            </w:r>
          </w:p>
        </w:tc>
        <w:tc>
          <w:tcPr>
            <w:tcW w:type="dxa" w:w="1440"/>
          </w:tcPr>
          <w:p>
            <w:r>
              <w:t>3041453433.73</w:t>
            </w:r>
          </w:p>
        </w:tc>
        <w:tc>
          <w:tcPr>
            <w:tcW w:type="dxa" w:w="1440"/>
          </w:tcPr>
          <w:p>
            <w:r>
              <w:t>1127475.06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506379940754.0</w:t>
            </w:r>
          </w:p>
        </w:tc>
      </w:tr>
      <w:tr>
        <w:tc>
          <w:tcPr>
            <w:tcW w:type="dxa" w:w="1440"/>
          </w:tcPr>
          <w:p>
            <w:r>
              <w:t>Overseas-Developed-Markets-Equity-Fund-March-2024</w:t>
            </w:r>
          </w:p>
        </w:tc>
        <w:tc>
          <w:tcPr>
            <w:tcW w:type="dxa" w:w="1440"/>
          </w:tcPr>
          <w:p>
            <w:r>
              <w:t>7442350116.1</w:t>
            </w:r>
          </w:p>
        </w:tc>
        <w:tc>
          <w:tcPr>
            <w:tcW w:type="dxa" w:w="1440"/>
          </w:tcPr>
          <w:p>
            <w:r>
              <w:t>3877189.46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276935478.0</w:t>
            </w:r>
          </w:p>
        </w:tc>
      </w:tr>
      <w:tr>
        <w:tc>
          <w:tcPr>
            <w:tcW w:type="dxa" w:w="1440"/>
          </w:tcPr>
          <w:p>
            <w:r>
              <w:t>Overseas-Developed-Markets-Equity-Fund-September-2024</w:t>
            </w:r>
          </w:p>
        </w:tc>
        <w:tc>
          <w:tcPr>
            <w:tcW w:type="dxa" w:w="1440"/>
          </w:tcPr>
          <w:p>
            <w:r>
              <w:t>6495912481.88</w:t>
            </w:r>
          </w:p>
        </w:tc>
        <w:tc>
          <w:tcPr>
            <w:tcW w:type="dxa" w:w="1440"/>
          </w:tcPr>
          <w:p>
            <w:r>
              <w:t>3515847.02</w:t>
            </w:r>
          </w:p>
        </w:tc>
        <w:tc>
          <w:tcPr>
            <w:tcW w:type="dxa" w:w="1440"/>
          </w:tcPr>
          <w:p>
            <w:r>
              <w:t>2024.0</w:t>
            </w:r>
          </w:p>
        </w:tc>
        <w:tc>
          <w:tcPr>
            <w:tcW w:type="dxa" w:w="1440"/>
          </w:tcPr>
          <w:p>
            <w:r>
              <w:t>2023.0</w:t>
            </w:r>
          </w:p>
        </w:tc>
        <w:tc>
          <w:tcPr>
            <w:tcW w:type="dxa" w:w="1440"/>
          </w:tcPr>
          <w:p>
            <w:r>
              <w:t>257130945.0</w:t>
            </w:r>
          </w:p>
        </w:tc>
      </w:tr>
      <w:tr>
        <w:tc>
          <w:tcPr>
            <w:tcW w:type="dxa" w:w="1440"/>
          </w:tcPr>
          <w:p>
            <w:r>
              <w:t>Sterling-Index-Linked-Bond-Fund-March-2024</w:t>
            </w:r>
          </w:p>
        </w:tc>
        <w:tc>
          <w:tcPr>
            <w:tcW w:type="dxa" w:w="1440"/>
          </w:tcPr>
          <w:p>
            <w:r>
              <w:t>1798439290.77</w:t>
            </w:r>
          </w:p>
        </w:tc>
        <w:tc>
          <w:tcPr>
            <w:tcW w:type="dxa" w:w="1440"/>
          </w:tcPr>
          <w:p>
            <w:r>
              <w:t>5625.57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1360108765.0</w:t>
            </w:r>
          </w:p>
        </w:tc>
      </w:tr>
      <w:tr>
        <w:tc>
          <w:tcPr>
            <w:tcW w:type="dxa" w:w="1440"/>
          </w:tcPr>
          <w:p>
            <w:r>
              <w:t>Sterling-Index-Linked-Bond-Fund-September-2024</w:t>
            </w:r>
          </w:p>
        </w:tc>
        <w:tc>
          <w:tcPr>
            <w:tcW w:type="dxa" w:w="1440"/>
          </w:tcPr>
          <w:p>
            <w:r>
              <w:t>708180361.23</w:t>
            </w:r>
          </w:p>
        </w:tc>
        <w:tc>
          <w:tcPr>
            <w:tcW w:type="dxa" w:w="1440"/>
          </w:tcPr>
          <w:p>
            <w:r>
              <w:t>5568.97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1286207753.0</w:t>
            </w:r>
          </w:p>
        </w:tc>
      </w:tr>
      <w:tr>
        <w:tc>
          <w:tcPr>
            <w:tcW w:type="dxa" w:w="1440"/>
          </w:tcPr>
          <w:p>
            <w:r>
              <w:t>Sterling-Investment-Grade-Credit-Fund-March-2024</w:t>
            </w:r>
          </w:p>
        </w:tc>
        <w:tc>
          <w:tcPr>
            <w:tcW w:type="dxa" w:w="1440"/>
          </w:tcPr>
          <w:p>
            <w:r>
              <w:t>3756539055.26</w:t>
            </w:r>
          </w:p>
        </w:tc>
        <w:tc>
          <w:tcPr>
            <w:tcW w:type="dxa" w:w="1440"/>
          </w:tcPr>
          <w:p>
            <w:r>
              <w:t>85239.8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4071436100.0</w:t>
            </w:r>
          </w:p>
        </w:tc>
      </w:tr>
      <w:tr>
        <w:tc>
          <w:tcPr>
            <w:tcW w:type="dxa" w:w="1440"/>
          </w:tcPr>
          <w:p>
            <w:r>
              <w:t>Sterling-Investment-Grade-Credit-Fund-September-2024</w:t>
            </w:r>
          </w:p>
        </w:tc>
        <w:tc>
          <w:tcPr>
            <w:tcW w:type="dxa" w:w="1440"/>
          </w:tcPr>
          <w:p>
            <w:r>
              <w:t>1227676598.98</w:t>
            </w:r>
          </w:p>
        </w:tc>
        <w:tc>
          <w:tcPr>
            <w:tcW w:type="dxa" w:w="1440"/>
          </w:tcPr>
          <w:p>
            <w:r>
              <w:t>71814.69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3223730337.0</w:t>
            </w:r>
          </w:p>
        </w:tc>
      </w:tr>
      <w:tr>
        <w:tc>
          <w:tcPr>
            <w:tcW w:type="dxa" w:w="1440"/>
          </w:tcPr>
          <w:p>
            <w:r>
              <w:t>UK-Listed-Equity-Alpha-Fund-March-2024</w:t>
            </w:r>
          </w:p>
        </w:tc>
        <w:tc>
          <w:tcPr>
            <w:tcW w:type="dxa" w:w="1440"/>
          </w:tcPr>
          <w:p>
            <w:r>
              <w:t>1086946889.13</w:t>
            </w:r>
          </w:p>
        </w:tc>
        <w:tc>
          <w:tcPr>
            <w:tcW w:type="dxa" w:w="1440"/>
          </w:tcPr>
          <w:p>
            <w:r>
              <w:t>1740.58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286835143.0</w:t>
            </w:r>
          </w:p>
        </w:tc>
      </w:tr>
      <w:tr>
        <w:tc>
          <w:tcPr>
            <w:tcW w:type="dxa" w:w="1440"/>
          </w:tcPr>
          <w:p>
            <w:r>
              <w:t>UK-Listed-Equity-Fund-March-2024</w:t>
            </w:r>
          </w:p>
        </w:tc>
        <w:tc>
          <w:tcPr>
            <w:tcW w:type="dxa" w:w="1440"/>
          </w:tcPr>
          <w:p>
            <w:r>
              <w:t>3431499018.4</w:t>
            </w:r>
          </w:p>
        </w:tc>
        <w:tc>
          <w:tcPr>
            <w:tcW w:type="dxa" w:w="1440"/>
          </w:tcPr>
          <w:p>
            <w:r>
              <w:t>1897.3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565190423.0</w:t>
            </w:r>
          </w:p>
        </w:tc>
      </w:tr>
      <w:tr>
        <w:tc>
          <w:tcPr>
            <w:tcW w:type="dxa" w:w="1440"/>
          </w:tcPr>
          <w:p>
            <w:r>
              <w:t>UK-Listed-Equity-Fund-September-2023</w:t>
            </w:r>
          </w:p>
        </w:tc>
        <w:tc>
          <w:tcPr>
            <w:tcW w:type="dxa" w:w="1440"/>
          </w:tcPr>
          <w:p>
            <w:r>
              <w:t>3491130092.73</w:t>
            </w:r>
          </w:p>
        </w:tc>
        <w:tc>
          <w:tcPr>
            <w:tcW w:type="dxa" w:w="1440"/>
          </w:tcPr>
          <w:p>
            <w:r>
              <w:t>1799.73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611061013.0</w:t>
            </w:r>
          </w:p>
        </w:tc>
      </w:tr>
      <w:tr>
        <w:tc>
          <w:tcPr>
            <w:tcW w:type="dxa" w:w="1440"/>
          </w:tcPr>
          <w:p>
            <w:r>
              <w:t>UK-Listed-Equity-Fund-September-2024</w:t>
            </w:r>
          </w:p>
        </w:tc>
        <w:tc>
          <w:tcPr>
            <w:tcW w:type="dxa" w:w="1440"/>
          </w:tcPr>
          <w:p>
            <w:r>
              <w:t>3142571454.13</w:t>
            </w:r>
          </w:p>
        </w:tc>
        <w:tc>
          <w:tcPr>
            <w:tcW w:type="dxa" w:w="1440"/>
          </w:tcPr>
          <w:p>
            <w:r>
              <w:t>2038.25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529385154.0</w:t>
            </w:r>
          </w:p>
        </w:tc>
      </w:tr>
    </w:tbl>
    <w:p/>
    <w:p>
      <w:pPr>
        <w:pStyle w:val="Heading2"/>
      </w:pPr>
      <w:r>
        <w:t>Graphical Analysis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_value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