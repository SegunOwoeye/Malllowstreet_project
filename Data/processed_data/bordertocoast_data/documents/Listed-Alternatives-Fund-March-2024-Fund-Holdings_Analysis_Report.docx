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Listed-Alternatives-Fund-March-2024-Fund-Holdings.pdf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4506.44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335212766.00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1053095669.36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ted-Alternatives-Fund-March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ted-Alternatives-Fund-March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