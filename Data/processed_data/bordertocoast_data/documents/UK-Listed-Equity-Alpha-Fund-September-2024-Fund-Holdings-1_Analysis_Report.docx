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UK-Listed-Equity-Alpha-Fund-September-2024-Fund-Holdings-1.pdf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1799.77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284526595.00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1044271720.31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Alpha-Fund-September-2024-Fund-Holdings-1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Alpha-Fund-September-2024-Fund-Holdings-1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