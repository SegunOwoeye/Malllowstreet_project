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Emerging-Markets-Equity-Alpha-Fund-September-2023-Fund-Holdings.pdf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3526548.79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339178058.00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673357648.28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September-2023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September-2023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