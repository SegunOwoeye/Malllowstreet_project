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Emerging-Markets-Equity-Fund-September-2024-Fund-Holdings.pdf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156412.34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568873198.00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1239672664.96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erging-Markets-Equity-Fund-September-2024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erging-Markets-Equity-Fund-September-2024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