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Listed-Alternatives-Fund-2024-September-Fund-Holdings.pdf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4666.35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261986002.00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780634258.54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ted-Alternatives-Fund-2024-September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ted-Alternatives-Fund-2024-September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