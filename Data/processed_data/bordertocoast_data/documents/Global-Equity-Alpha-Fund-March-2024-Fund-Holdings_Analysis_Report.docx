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Global-Equity-Alpha-Fund-March-2024-Fund-Holdings.pdf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2758634.93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524121859.00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6778993414.72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bal-Equity-Alpha-Fund-March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bal-Equity-Alpha-Fund-March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