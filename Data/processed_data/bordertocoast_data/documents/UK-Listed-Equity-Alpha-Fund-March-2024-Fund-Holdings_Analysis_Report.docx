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UK-Listed-Equity-Alpha-Fund-March-2024-Fund-Holdings.pdf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1740.58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286835143.00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1086946889.13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Alpha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Alpha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