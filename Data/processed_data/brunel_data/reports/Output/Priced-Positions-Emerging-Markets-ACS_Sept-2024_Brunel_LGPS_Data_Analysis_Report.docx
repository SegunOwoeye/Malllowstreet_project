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Priced-Positions-Emerging-Markets-ACS_Sept-2024 - Brunel LGPS Data Analysis Report</w:t>
      </w:r>
    </w:p>
    <w:p>
      <w:pPr>
        <w:pStyle w:val="Heading2"/>
      </w:pPr>
      <w:r>
        <w:t>Summary Metrics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AUM (GBP)</w:t>
            </w:r>
          </w:p>
        </w:tc>
        <w:tc>
          <w:tcPr>
            <w:tcW w:type="dxa" w:w="4320"/>
          </w:tcPr>
          <w:p>
            <w:r>
              <w:t>1,119,169,431.2</w:t>
            </w:r>
          </w:p>
        </w:tc>
      </w:tr>
      <w:tr>
        <w:tc>
          <w:tcPr>
            <w:tcW w:type="dxa" w:w="4320"/>
          </w:tcPr>
          <w:p>
            <w:r>
              <w:t>UK Investment Exposure (GBP)</w:t>
            </w:r>
          </w:p>
        </w:tc>
        <w:tc>
          <w:tcPr>
            <w:tcW w:type="dxa" w:w="4320"/>
          </w:tcPr>
          <w:p>
            <w:r>
              <w:t>17,658,244.58999999</w:t>
            </w:r>
          </w:p>
        </w:tc>
      </w:tr>
      <w:tr>
        <w:tc>
          <w:tcPr>
            <w:tcW w:type="dxa" w:w="4320"/>
          </w:tcPr>
          <w:p>
            <w:r>
              <w:t>Direct Investments (GBP)</w:t>
            </w:r>
          </w:p>
        </w:tc>
        <w:tc>
          <w:tcPr>
            <w:tcW w:type="dxa" w:w="4320"/>
          </w:tcPr>
          <w:p>
            <w:r>
              <w:t>1,118,553,424.5800002</w:t>
            </w:r>
          </w:p>
        </w:tc>
      </w:tr>
      <w:tr>
        <w:tc>
          <w:tcPr>
            <w:tcW w:type="dxa" w:w="4320"/>
          </w:tcPr>
          <w:p>
            <w:r>
              <w:t>Indirect Investments (GBP)</w:t>
            </w:r>
          </w:p>
        </w:tc>
        <w:tc>
          <w:tcPr>
            <w:tcW w:type="dxa" w:w="4320"/>
          </w:tcPr>
          <w:p>
            <w:r>
              <w:t>616,006.62</w:t>
            </w:r>
          </w:p>
        </w:tc>
      </w:tr>
    </w:tbl>
    <w:p>
      <w:pPr>
        <w:pStyle w:val="Heading2"/>
      </w:pPr>
      <w:r>
        <w:t>Asset Class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Investment Type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COMMON STOCK</w:t>
            </w:r>
          </w:p>
        </w:tc>
        <w:tc>
          <w:tcPr>
            <w:tcW w:type="dxa" w:w="4320"/>
          </w:tcPr>
          <w:p>
            <w:r>
              <w:t>995,952,357.79</w:t>
            </w:r>
          </w:p>
        </w:tc>
      </w:tr>
      <w:tr>
        <w:tc>
          <w:tcPr>
            <w:tcW w:type="dxa" w:w="4320"/>
          </w:tcPr>
          <w:p>
            <w:r>
              <w:t>COMMON STOCK UNIT</w:t>
            </w:r>
          </w:p>
        </w:tc>
        <w:tc>
          <w:tcPr>
            <w:tcW w:type="dxa" w:w="4320"/>
          </w:tcPr>
          <w:p>
            <w:r>
              <w:t>2,930,202.91</w:t>
            </w:r>
          </w:p>
        </w:tc>
      </w:tr>
      <w:tr>
        <w:tc>
          <w:tcPr>
            <w:tcW w:type="dxa" w:w="4320"/>
          </w:tcPr>
          <w:p>
            <w:r>
              <w:t>DEPOSITORY RECEIPTS</w:t>
            </w:r>
          </w:p>
        </w:tc>
        <w:tc>
          <w:tcPr>
            <w:tcW w:type="dxa" w:w="4320"/>
          </w:tcPr>
          <w:p>
            <w:r>
              <w:t>92,652,431.88</w:t>
            </w:r>
          </w:p>
        </w:tc>
      </w:tr>
      <w:tr>
        <w:tc>
          <w:tcPr>
            <w:tcW w:type="dxa" w:w="4320"/>
          </w:tcPr>
          <w:p>
            <w:r>
              <w:t>FOREIGN CURRENCY</w:t>
            </w:r>
          </w:p>
        </w:tc>
        <w:tc>
          <w:tcPr>
            <w:tcW w:type="dxa" w:w="4320"/>
          </w:tcPr>
          <w:p>
            <w:r>
              <w:t>17,320,743.550000012</w:t>
            </w:r>
          </w:p>
        </w:tc>
      </w:tr>
      <w:tr>
        <w:tc>
          <w:tcPr>
            <w:tcW w:type="dxa" w:w="4320"/>
          </w:tcPr>
          <w:p>
            <w:r>
              <w:t>MUTUAL FUNDS</w:t>
            </w:r>
          </w:p>
        </w:tc>
        <w:tc>
          <w:tcPr>
            <w:tcW w:type="dxa" w:w="4320"/>
          </w:tcPr>
          <w:p>
            <w:r>
              <w:t>616,006.62</w:t>
            </w:r>
          </w:p>
        </w:tc>
      </w:tr>
      <w:tr>
        <w:tc>
          <w:tcPr>
            <w:tcW w:type="dxa" w:w="4320"/>
          </w:tcPr>
          <w:p>
            <w:r>
              <w:t>PREFERRED STOCK</w:t>
            </w:r>
          </w:p>
        </w:tc>
        <w:tc>
          <w:tcPr>
            <w:tcW w:type="dxa" w:w="4320"/>
          </w:tcPr>
          <w:p>
            <w:r>
              <w:t>9,697,688.45</w:t>
            </w:r>
          </w:p>
        </w:tc>
      </w:tr>
    </w:tbl>
    <w:p>
      <w:pPr>
        <w:pStyle w:val="Heading2"/>
      </w:pPr>
      <w:r>
        <w:t>Sector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Major Industry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BASIC MATERIALS</w:t>
            </w:r>
          </w:p>
        </w:tc>
        <w:tc>
          <w:tcPr>
            <w:tcW w:type="dxa" w:w="4320"/>
          </w:tcPr>
          <w:p>
            <w:r>
              <w:t>25,347,231.95</w:t>
            </w:r>
          </w:p>
        </w:tc>
      </w:tr>
      <w:tr>
        <w:tc>
          <w:tcPr>
            <w:tcW w:type="dxa" w:w="4320"/>
          </w:tcPr>
          <w:p>
            <w:r>
              <w:t>CONSUMER DISCRETIONARY</w:t>
            </w:r>
          </w:p>
        </w:tc>
        <w:tc>
          <w:tcPr>
            <w:tcW w:type="dxa" w:w="4320"/>
          </w:tcPr>
          <w:p>
            <w:r>
              <w:t>139,806,414.71</w:t>
            </w:r>
          </w:p>
        </w:tc>
      </w:tr>
      <w:tr>
        <w:tc>
          <w:tcPr>
            <w:tcW w:type="dxa" w:w="4320"/>
          </w:tcPr>
          <w:p>
            <w:r>
              <w:t>CONSUMER STAPLES</w:t>
            </w:r>
          </w:p>
        </w:tc>
        <w:tc>
          <w:tcPr>
            <w:tcW w:type="dxa" w:w="4320"/>
          </w:tcPr>
          <w:p>
            <w:r>
              <w:t>105,483,813.31</w:t>
            </w:r>
          </w:p>
        </w:tc>
      </w:tr>
      <w:tr>
        <w:tc>
          <w:tcPr>
            <w:tcW w:type="dxa" w:w="4320"/>
          </w:tcPr>
          <w:p>
            <w:r>
              <w:t>ENERGY</w:t>
            </w:r>
          </w:p>
        </w:tc>
        <w:tc>
          <w:tcPr>
            <w:tcW w:type="dxa" w:w="4320"/>
          </w:tcPr>
          <w:p>
            <w:r>
              <w:t>23,818,782.04</w:t>
            </w:r>
          </w:p>
        </w:tc>
      </w:tr>
      <w:tr>
        <w:tc>
          <w:tcPr>
            <w:tcW w:type="dxa" w:w="4320"/>
          </w:tcPr>
          <w:p>
            <w:r>
              <w:t>FINANCIALS</w:t>
            </w:r>
          </w:p>
        </w:tc>
        <w:tc>
          <w:tcPr>
            <w:tcW w:type="dxa" w:w="4320"/>
          </w:tcPr>
          <w:p>
            <w:r>
              <w:t>268,706,616.37</w:t>
            </w:r>
          </w:p>
        </w:tc>
      </w:tr>
      <w:tr>
        <w:tc>
          <w:tcPr>
            <w:tcW w:type="dxa" w:w="4320"/>
          </w:tcPr>
          <w:p>
            <w:r>
              <w:t>FIXED INCOME</w:t>
            </w:r>
          </w:p>
        </w:tc>
        <w:tc>
          <w:tcPr>
            <w:tcW w:type="dxa" w:w="4320"/>
          </w:tcPr>
          <w:p>
            <w:r>
              <w:t>-70,970.76</w:t>
            </w:r>
          </w:p>
        </w:tc>
      </w:tr>
      <w:tr>
        <w:tc>
          <w:tcPr>
            <w:tcW w:type="dxa" w:w="4320"/>
          </w:tcPr>
          <w:p>
            <w:r>
              <w:t>FOREIGN</w:t>
            </w:r>
          </w:p>
        </w:tc>
        <w:tc>
          <w:tcPr>
            <w:tcW w:type="dxa" w:w="4320"/>
          </w:tcPr>
          <w:p>
            <w:r>
              <w:t>12,802,507.140000006</w:t>
            </w:r>
          </w:p>
        </w:tc>
      </w:tr>
      <w:tr>
        <w:tc>
          <w:tcPr>
            <w:tcW w:type="dxa" w:w="4320"/>
          </w:tcPr>
          <w:p>
            <w:r>
              <w:t>FUTURES</w:t>
            </w:r>
          </w:p>
        </w:tc>
        <w:tc>
          <w:tcPr>
            <w:tcW w:type="dxa" w:w="4320"/>
          </w:tcPr>
          <w:p>
            <w:r>
              <w:t>2.96</w:t>
            </w:r>
          </w:p>
        </w:tc>
      </w:tr>
      <w:tr>
        <w:tc>
          <w:tcPr>
            <w:tcW w:type="dxa" w:w="4320"/>
          </w:tcPr>
          <w:p>
            <w:r>
              <w:t>HEALTH CARE</w:t>
            </w:r>
          </w:p>
        </w:tc>
        <w:tc>
          <w:tcPr>
            <w:tcW w:type="dxa" w:w="4320"/>
          </w:tcPr>
          <w:p>
            <w:r>
              <w:t>34,484,327.07</w:t>
            </w:r>
          </w:p>
        </w:tc>
      </w:tr>
      <w:tr>
        <w:tc>
          <w:tcPr>
            <w:tcW w:type="dxa" w:w="4320"/>
          </w:tcPr>
          <w:p>
            <w:r>
              <w:t>INDUSTRIALS</w:t>
            </w:r>
          </w:p>
        </w:tc>
        <w:tc>
          <w:tcPr>
            <w:tcW w:type="dxa" w:w="4320"/>
          </w:tcPr>
          <w:p>
            <w:r>
              <w:t>78,208,559.28999999</w:t>
            </w:r>
          </w:p>
        </w:tc>
      </w:tr>
      <w:tr>
        <w:tc>
          <w:tcPr>
            <w:tcW w:type="dxa" w:w="4320"/>
          </w:tcPr>
          <w:p>
            <w:r>
              <w:t>REAL ESTATE</w:t>
            </w:r>
          </w:p>
        </w:tc>
        <w:tc>
          <w:tcPr>
            <w:tcW w:type="dxa" w:w="4320"/>
          </w:tcPr>
          <w:p>
            <w:r>
              <w:t>27,264,242.0</w:t>
            </w:r>
          </w:p>
        </w:tc>
      </w:tr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300,167,546.92</w:t>
            </w:r>
          </w:p>
        </w:tc>
      </w:tr>
      <w:tr>
        <w:tc>
          <w:tcPr>
            <w:tcW w:type="dxa" w:w="4320"/>
          </w:tcPr>
          <w:p>
            <w:r>
              <w:t>TELECOMMUNICATIONS</w:t>
            </w:r>
          </w:p>
        </w:tc>
        <w:tc>
          <w:tcPr>
            <w:tcW w:type="dxa" w:w="4320"/>
          </w:tcPr>
          <w:p>
            <w:r>
              <w:t>72,228,684.82000001</w:t>
            </w:r>
          </w:p>
        </w:tc>
      </w:tr>
      <w:tr>
        <w:tc>
          <w:tcPr>
            <w:tcW w:type="dxa" w:w="4320"/>
          </w:tcPr>
          <w:p>
            <w:r>
              <w:t>UNAVAILABLE</w:t>
            </w:r>
          </w:p>
        </w:tc>
        <w:tc>
          <w:tcPr>
            <w:tcW w:type="dxa" w:w="4320"/>
          </w:tcPr>
          <w:p>
            <w:r>
              <w:t>11,279,516.670000002</w:t>
            </w:r>
          </w:p>
        </w:tc>
      </w:tr>
      <w:tr>
        <w:tc>
          <w:tcPr>
            <w:tcW w:type="dxa" w:w="4320"/>
          </w:tcPr>
          <w:p>
            <w:r>
              <w:t>UTILITIES</w:t>
            </w:r>
          </w:p>
        </w:tc>
        <w:tc>
          <w:tcPr>
            <w:tcW w:type="dxa" w:w="4320"/>
          </w:tcPr>
          <w:p>
            <w:r>
              <w:t>19,642,156.71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Emerging-Markets-ACS_Sept-2024_asset_class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Emerging-Markets-ACS_Sept-2024_sector_breakd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