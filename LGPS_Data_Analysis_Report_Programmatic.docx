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Emerging Markets Equity Alpha Fund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3130669.08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330571454.00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716542281.38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x_local_price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ares_par_vs_base_valu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